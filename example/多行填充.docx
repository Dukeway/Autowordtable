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3638" w14:textId="77777777" w:rsidR="008E7372" w:rsidRDefault="00000000">
      <w:pPr>
        <w:pStyle w:val="1"/>
      </w:pPr>
      <w:r>
        <w:t>示例：批量数据表格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229"/>
        <w:gridCol w:w="2228"/>
        <w:gridCol w:w="2228"/>
        <w:gridCol w:w="2171"/>
      </w:tblGrid>
      <w:tr w:rsidR="00F12CC3" w:rsidRPr="00A45FF0" w14:paraId="6C41F60C" w14:textId="1681BEF3" w:rsidTr="00F12CC3">
        <w:tc>
          <w:tcPr>
            <w:tcW w:w="2229" w:type="dxa"/>
          </w:tcPr>
          <w:p w14:paraId="30ECEFF7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  <w:r w:rsidRPr="00A45FF0">
              <w:rPr>
                <w:rFonts w:ascii="宋体" w:eastAsia="宋体" w:hAnsi="宋体"/>
              </w:rPr>
              <w:t>项目名称</w:t>
            </w:r>
          </w:p>
        </w:tc>
        <w:tc>
          <w:tcPr>
            <w:tcW w:w="2228" w:type="dxa"/>
          </w:tcPr>
          <w:p w14:paraId="0CBEA69C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  <w:r w:rsidRPr="00A45FF0">
              <w:rPr>
                <w:rFonts w:ascii="宋体" w:eastAsia="宋体" w:hAnsi="宋体"/>
              </w:rPr>
              <w:t>起止时间</w:t>
            </w:r>
          </w:p>
        </w:tc>
        <w:tc>
          <w:tcPr>
            <w:tcW w:w="2228" w:type="dxa"/>
          </w:tcPr>
          <w:p w14:paraId="090A53EA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  <w:r w:rsidRPr="00A45FF0">
              <w:rPr>
                <w:rFonts w:ascii="宋体" w:eastAsia="宋体" w:hAnsi="宋体"/>
              </w:rPr>
              <w:t>经费</w:t>
            </w:r>
          </w:p>
        </w:tc>
        <w:tc>
          <w:tcPr>
            <w:tcW w:w="2171" w:type="dxa"/>
          </w:tcPr>
          <w:p w14:paraId="0A872328" w14:textId="65CB2D53" w:rsidR="00F12CC3" w:rsidRPr="00A45FF0" w:rsidRDefault="00F12C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负责人</w:t>
            </w:r>
          </w:p>
        </w:tc>
      </w:tr>
      <w:tr w:rsidR="00F12CC3" w:rsidRPr="00A45FF0" w14:paraId="6A417BD9" w14:textId="7D5C75D1" w:rsidTr="00F12CC3">
        <w:tc>
          <w:tcPr>
            <w:tcW w:w="2229" w:type="dxa"/>
          </w:tcPr>
          <w:p w14:paraId="3989137C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228" w:type="dxa"/>
          </w:tcPr>
          <w:p w14:paraId="5ABD4FE4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228" w:type="dxa"/>
          </w:tcPr>
          <w:p w14:paraId="2BAEC17C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71" w:type="dxa"/>
          </w:tcPr>
          <w:p w14:paraId="5F20CD48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</w:tr>
      <w:tr w:rsidR="00F12CC3" w:rsidRPr="00A45FF0" w14:paraId="6A8EAEED" w14:textId="087034D4" w:rsidTr="00F12CC3">
        <w:tc>
          <w:tcPr>
            <w:tcW w:w="2229" w:type="dxa"/>
          </w:tcPr>
          <w:p w14:paraId="6D3930CF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228" w:type="dxa"/>
          </w:tcPr>
          <w:p w14:paraId="46127481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228" w:type="dxa"/>
          </w:tcPr>
          <w:p w14:paraId="4D0C43B7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71" w:type="dxa"/>
          </w:tcPr>
          <w:p w14:paraId="53A74B2F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</w:tr>
      <w:tr w:rsidR="00F12CC3" w:rsidRPr="00A45FF0" w14:paraId="18F4706F" w14:textId="53FC1D52" w:rsidTr="00F12CC3">
        <w:tc>
          <w:tcPr>
            <w:tcW w:w="2229" w:type="dxa"/>
          </w:tcPr>
          <w:p w14:paraId="7ED9A611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228" w:type="dxa"/>
          </w:tcPr>
          <w:p w14:paraId="7EC4D08F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228" w:type="dxa"/>
          </w:tcPr>
          <w:p w14:paraId="5F81FDDA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71" w:type="dxa"/>
          </w:tcPr>
          <w:p w14:paraId="09FDA510" w14:textId="77777777" w:rsidR="00F12CC3" w:rsidRPr="00A45FF0" w:rsidRDefault="00F12CC3">
            <w:pPr>
              <w:rPr>
                <w:rFonts w:ascii="宋体" w:eastAsia="宋体" w:hAnsi="宋体" w:hint="eastAsia"/>
              </w:rPr>
            </w:pPr>
          </w:p>
        </w:tc>
      </w:tr>
    </w:tbl>
    <w:p w14:paraId="748A1CCD" w14:textId="77777777" w:rsidR="00D47847" w:rsidRDefault="00D47847"/>
    <w:sectPr w:rsidR="00D47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334292">
    <w:abstractNumId w:val="8"/>
  </w:num>
  <w:num w:numId="2" w16cid:durableId="396325528">
    <w:abstractNumId w:val="6"/>
  </w:num>
  <w:num w:numId="3" w16cid:durableId="559361376">
    <w:abstractNumId w:val="5"/>
  </w:num>
  <w:num w:numId="4" w16cid:durableId="395016018">
    <w:abstractNumId w:val="4"/>
  </w:num>
  <w:num w:numId="5" w16cid:durableId="1651207436">
    <w:abstractNumId w:val="7"/>
  </w:num>
  <w:num w:numId="6" w16cid:durableId="416024070">
    <w:abstractNumId w:val="3"/>
  </w:num>
  <w:num w:numId="7" w16cid:durableId="1399398968">
    <w:abstractNumId w:val="2"/>
  </w:num>
  <w:num w:numId="8" w16cid:durableId="321928939">
    <w:abstractNumId w:val="1"/>
  </w:num>
  <w:num w:numId="9" w16cid:durableId="159254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B6F"/>
    <w:rsid w:val="0006063C"/>
    <w:rsid w:val="0015074B"/>
    <w:rsid w:val="0029639D"/>
    <w:rsid w:val="00312C98"/>
    <w:rsid w:val="00326F90"/>
    <w:rsid w:val="008E7372"/>
    <w:rsid w:val="00A45FF0"/>
    <w:rsid w:val="00AA1D8D"/>
    <w:rsid w:val="00B47730"/>
    <w:rsid w:val="00CB0664"/>
    <w:rsid w:val="00D47847"/>
    <w:rsid w:val="00D62D41"/>
    <w:rsid w:val="00F12C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58ECC"/>
  <w14:defaultImageDpi w14:val="300"/>
  <w15:docId w15:val="{BB621D22-4969-4916-8CD8-5A4465E0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wei zhong</cp:lastModifiedBy>
  <cp:revision>4</cp:revision>
  <dcterms:created xsi:type="dcterms:W3CDTF">2013-12-23T23:15:00Z</dcterms:created>
  <dcterms:modified xsi:type="dcterms:W3CDTF">2025-04-11T09:17:00Z</dcterms:modified>
  <cp:category/>
</cp:coreProperties>
</file>